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321808" cy="6702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808" cy="67025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